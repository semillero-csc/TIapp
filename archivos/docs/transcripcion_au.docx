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audio.mp3</w:t>
        <w:br/>
        <w:t>- Fecha y hora en la que se realizó la transcripción: 2023-11-06__22:14:31</w:t>
        <w:br/>
        <w:t>- Numero de palabras transcritas: 173</w:t>
        <w:br/>
        <w:br/>
        <w:t>- Texto:</w:t>
      </w:r>
    </w:p>
    <w:p>
      <w:pPr>
        <w:pStyle w:val="BodyText"/>
        <w:jc w:val="both"/>
      </w:pPr>
      <w:r>
        <w:t>"El tiempo pasa y no es tan duro, no es tan duro como antes Siento que no estará paciente, trae la puerta No puedo respirar, difícil de recordar, de algún modo Alucinación indecente de amistos, así es alguien a la vez No era así, la gente se muere, el amor se atora, lanzoras de gas a la piel No sé a qué sabe la soledad, cuánto duele, es muy sutil pero se siente Me acostumbré a sentirme mal, el tiempo pasa y no es tan duro, no es tan duro como antes Siento que no estará paciente, trae la puerta No puedo respirar, difícil de recordar, de algún modo Alucinación indecente de amistos, así es alguien a la vez No era así, la gente se muere, el amor se atora, lanzoras de gas a la piel No puedo respirar, difícil de recordar, de algún modo A la piel No puedo respirar, no puedo respirar A la piel No puedo respirar No puedo respirar Me corta la piel Subtítulos por la comunidad de Amara.org"</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