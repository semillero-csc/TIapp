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jc w:val="both"/>
      </w:pPr>
      <w:r>
        <w:t>--------------------------------------------------------------------------------------------------------------------</w:t>
        <w:br/>
        <w:t>Esta transcripción es producto de los desarrollos del equipo de la Linea</w:t>
        <w:br/>
        <w:t>de investigación aplicada en Territorios Inteligentes, que hace parte del</w:t>
        <w:br/>
        <w:t>grupo de investigación: Redes y Actores Sociales (RAS) del departamento de</w:t>
        <w:br/>
        <w:t>Sociología de la Facultad de Ciencias Sociales y Humanas de la Universidad</w:t>
        <w:br/>
        <w:t>de Antioquia. Su efectividad está supeditado a la calidad del audio, téngalo</w:t>
        <w:br/>
        <w:t>en cuenta al momento de revisarlo.</w:t>
        <w:tab/>
        <w:br/>
        <w:br/>
        <w:t>--------------------------------------------------------------------------------------------------------------------</w:t>
      </w:r>
    </w:p>
    <w:p>
      <w:pPr>
        <w:pStyle w:val="BodyText"/>
      </w:pPr>
      <w:r>
        <w:t>- Nombre de la transcripción: Entrevista-Jaime-Nieto.ogg</w:t>
        <w:br/>
        <w:t>- Fecha y hora en la que se realizó la transcripción: 2023-12-08__22:35:13</w:t>
        <w:br/>
        <w:t>- Numero de palabras transcritas: 794</w:t>
        <w:br/>
        <w:br/>
        <w:t>- Texto:</w:t>
      </w:r>
    </w:p>
    <w:p>
      <w:pPr>
        <w:pStyle w:val="BodyText"/>
        <w:jc w:val="both"/>
      </w:pPr>
      <w:r>
        <w:t>" Buenos días profesor, ¿cómo se dispues? Buenos días profesor, en la gloria encantado. Mi nombre es Jaime Rafael Nieto-López, soy profesor titular vinculado al reportamento de sociología, al área de teorías sociológicas y al área de sociología política. Muchas gracias profesor por su tiempo. Pero yo quería empezar con una pregunta muy perceptiva, un poco. Si usted está de acuerdo o en desacuerdo, con la siguiente afirmación que yo le voy a dar y ya usted me dice, sí, sí, porque, sino porque. Y es la forma en que las mujeres y los hombres piensan y hacen sociología es diferente. ¿Está de acuerdo o en desacuerdo? Pues me pone a pensar un poco porque no me había hecho esa pregunta ni lo había percibido para mí hasta habrá la sociología o el discurso sociológico, lo ha tenido una significación desde el género y ni yo tampoco he perseguido buscar una diferenciación de énfasis o de matis entre sociólogos y sociólogas a la hora de hacer sociología. Para mi ha sido un mismo relato, un mismo relato discursivo, independientemente de si quien lo escribe o lo hace, y es hombre o mujer. Lo que sí he observado si he observado en el caso de Colombia, por ejemplo, es que las mujeres sociólogas son mucho más, como se dice, más finas en velocidad los argumentos o las descricciones de problemas. Estoy pensando por ejemplo en María Teresa Oribe, que era muy fina al momento de elaborar argumentos y yo al momento de describir procesos, a diferencia de los hombres quizás sociólogos, que son más gruesos, son más gruesos en sus líneas de interpretación y en sus descripción de fenómenos. Ahora como en todo cabe en excepciones, por ejemplo, Mulano es muy fino, es muy de tallista, de hecho su obra es más que sociológica en lo gráfica, es muy de tallista en los perfiles, en los ambientes, etc. Sería la única diferencia que yo y eso que no me puesto a pensar, la pues bien, bien. Sería un asunto más como de persección subjetiva. Claro. y ninguna y otra quizás más más sensible en el campo de las sociólogas, que en el campo de los sociólogos. Estoy pensando también en un personaje que no es socióloga sino filosofía política como a Naren, como Anne Seller, que son mujeres muy detallistas,os de uno y los discursos de otros. Yo siempre los he mirado de hecho independientemente de Gene Cierta, si es hombre o mujer, sino si aportan o no a mis búsquedas, a mis preguntas, a mis curiosidades, intelectuales o académicas? Bueno, en términos preples sociología clásica, ¿usted ha leído mujeres sociólogas? No. y referencia son hombres sociólogos, principalmente Mars, Beber, un poquito menos Durkay y un poquito menos menos menos Tarkox Parsons. Y contemporáneos también hombres, Antony Gideins, Train, personas de esas sino, Ulrich Bex, hombres, mujeres, a esta mujer mexicana que dice esperte en que había sociológica como es que se llama ella vea lo más acuerdo el mundo y aporta muchísimo porque ya hace un cruce continuo en la teoría sociológica de los clásicos. ¿Qué interés a mi tecón? Que es mexicana, escriben mucho la revista mexicana de sociología, sobre todo en la revista mexicana de sociología. ¿Cómo es que se llama? No me acuerdo, no me acuerdo. O a buscar la bopencia, perder, verlo referencia. Bueno, y hay una autora sociológica que últimamente sí frecuentro, se llama María Estela, la esbampa, Argentina, excelente, pues me parece muy aguda y muy actual su reflexión. Oye otra mujer que me encanta mucho, pero eso si no sé si es socióloga. Creo que es filosofa política, que es Nancy Freiser. Nancy Freiser, que trabaja todo el tema del feminismo, pero desde la perspectiva marcista. Y ese plateleto de ella me guste. Y por ejemplo, en la forma en que ellas escriben presentas sus argumentos, encuentro alguna diferencia con algunos de los autores hombres contemporáneos, por ejemplo, que leí. Sí, me parece que son más cuidadosas en la escritura. Son mucho más cuidadosas. No sé si es un asunto de estilo o de procesos mentales, pero no sabría realmente, pero de hecho a mí me gusta ahora que ya me ha gustado más leer mujeres sociólogas o filosofas políticas, fue el más allá de la disciplina que sean mujeres, me encanta la forma como ellas, explígan su prosa, es mucho más fluida, mucho más organizada, los hombres es muy poquito brusca. ¿Qué interesa? Yo persivo que es poquito brusca la elaboración. Con esto no quiero decir que los argumentos de las mujeres sean mejor que las de los hombres, sino en el estilo. En el estilo y la escritura me parece más fluida en los mujeres. Ok. Pero fue muchas gracias. No, lo había con mucho gusto."</w:t>
        <w:tab/>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